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Champs NexSIS repris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Contexte</w:t>
            </w:r>
          </w:p>
        </w:tc>
        <w:tc>
          <w:tcPr>
            <w:tcW w:type="dxa" w:w="1134"/>
          </w:tcPr>
          <w:p>
            <w:r>
              <w:t>cf. type context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L'objet contexte fournit certaines informations contextuelles pertienentes pour la demande de concours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Evenement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MISSION</w:t>
            </w:r>
          </w:p>
        </w:tc>
        <w:tc>
          <w:tcPr>
            <w:tcW w:type="dxa" w:w="1984"/>
          </w:tcPr>
          <w:p>
            <w:r>
              <w:t>Missions</w:t>
            </w:r>
          </w:p>
        </w:tc>
        <w:tc>
          <w:tcPr>
            <w:tcW w:type="dxa" w:w="1134"/>
          </w:tcPr>
          <w:p>
            <w:r>
              <w:t>cf. type mission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demande de concours est modélisée via un objet "Mission". Lorsque le champ &lt;MISSION.NAME&gt; respecte certaines conventions de nommage, le message EMSI en question est un message EMSI-DC</w:t>
              <w:br/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context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du message</w:t>
            </w:r>
          </w:p>
        </w:tc>
        <w:tc>
          <w:tcPr>
            <w:tcW w:type="dxa" w:w="1134"/>
          </w:tcPr>
          <w:p>
            <w:r>
              <w:t>string</w:t>
              <w:br/>
              <w:t>(Longueur maximale : 40 caractères)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constituer par le rédacteur du présent EMSI pour être unique, peut reprendre messageId de l'en tête RC-DE.</w:t>
            </w:r>
          </w:p>
        </w:tc>
        <w:tc>
          <w:tcPr>
            <w:tcW w:type="dxa" w:w="1701"/>
          </w:tcPr>
          <w:p>
            <w:r>
              <w:t>d350c9d2-9d76-4568-b0b7-a747ffadc949</w:t>
            </w:r>
          </w:p>
        </w:tc>
      </w:tr>
      <w:tr>
        <w:tc>
          <w:tcPr>
            <w:tcW w:type="dxa" w:w="1701"/>
          </w:tcPr>
          <w:p>
            <w:r>
              <w:t>MODE</w:t>
            </w:r>
          </w:p>
        </w:tc>
        <w:tc>
          <w:tcPr>
            <w:tcW w:type="dxa" w:w="1984"/>
          </w:tcPr>
          <w:p>
            <w:r>
              <w:t>Mode</w:t>
            </w:r>
          </w:p>
        </w:tc>
        <w:tc>
          <w:tcPr>
            <w:tcW w:type="dxa" w:w="1134"/>
          </w:tcPr>
          <w:p>
            <w:r>
              <w:t>string</w:t>
              <w:br/>
              <w:t>(ENUM: ACTUAL, EXERCS, SYSTEM, TEST)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Valeur constante dans le cadre des échanges LRM-NexSIS : ACTUAL</w:t>
            </w:r>
          </w:p>
        </w:tc>
        <w:tc>
          <w:tcPr>
            <w:tcW w:type="dxa" w:w="1701"/>
          </w:tcPr>
          <w:p>
            <w:r>
              <w:t>ACTUAL</w:t>
            </w:r>
          </w:p>
        </w:tc>
      </w:tr>
      <w:tr>
        <w:tc>
          <w:tcPr>
            <w:tcW w:type="dxa" w:w="1701"/>
          </w:tcPr>
          <w:p>
            <w:r>
              <w:t>MSGTYPE</w:t>
            </w:r>
          </w:p>
        </w:tc>
        <w:tc>
          <w:tcPr>
            <w:tcW w:type="dxa" w:w="1984"/>
          </w:tcPr>
          <w:p>
            <w:r>
              <w:t>Type de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ACK, ALERT, CANCEL, ERROR, UPDATE)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Valeur constante dans le cadre d'une demande de concours pour des échanges LRM-NexSIS : UPDATE</w:t>
            </w:r>
          </w:p>
        </w:tc>
        <w:tc>
          <w:tcPr>
            <w:tcW w:type="dxa" w:w="1701"/>
          </w:tcPr>
          <w:p>
            <w:r>
              <w:t>UPDATE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création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Obligatoire dans le cadre d'une demande de concours, contient la date de création de la demande de concours dans le système du partenaire requérant</w:t>
            </w:r>
          </w:p>
        </w:tc>
        <w:tc>
          <w:tcPr>
            <w:tcW w:type="dxa" w:w="1701"/>
          </w:tcPr>
          <w:p>
            <w:r>
              <w:t>2022-09-27T08:25:54+02:00</w:t>
            </w:r>
          </w:p>
        </w:tc>
      </w:tr>
      <w:tr>
        <w:tc>
          <w:tcPr>
            <w:tcW w:type="dxa" w:w="1701"/>
          </w:tcPr>
          <w:p>
            <w:r>
              <w:t>LINK</w:t>
            </w:r>
          </w:p>
        </w:tc>
        <w:tc>
          <w:tcPr>
            <w:tcW w:type="dxa" w:w="1984"/>
          </w:tcPr>
          <w:p>
            <w:r>
              <w:t>Lien</w:t>
            </w:r>
          </w:p>
        </w:tc>
        <w:tc>
          <w:tcPr>
            <w:tcW w:type="dxa" w:w="1134"/>
          </w:tcPr>
          <w:p>
            <w:r>
              <w:t>cf. type link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LEVEL</w:t>
            </w:r>
          </w:p>
        </w:tc>
        <w:tc>
          <w:tcPr>
            <w:tcW w:type="dxa" w:w="1984"/>
          </w:tcPr>
          <w:p>
            <w:r>
              <w:t>Niveau</w:t>
            </w:r>
          </w:p>
        </w:tc>
        <w:tc>
          <w:tcPr>
            <w:tcW w:type="dxa" w:w="1134"/>
          </w:tcPr>
          <w:p>
            <w:r>
              <w:t>string</w:t>
              <w:br/>
              <w:t>(ENUM: STRTGC, OPR, TACTCL)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OPR</w:t>
            </w:r>
          </w:p>
        </w:tc>
      </w:tr>
      <w:tr>
        <w:tc>
          <w:tcPr>
            <w:tcW w:type="dxa" w:w="1701"/>
          </w:tcPr>
          <w:p>
            <w:r>
              <w:t>SECLASS</w:t>
            </w:r>
          </w:p>
        </w:tc>
        <w:tc>
          <w:tcPr>
            <w:tcW w:type="dxa" w:w="1984"/>
          </w:tcPr>
          <w:p>
            <w:r>
              <w:t>Niveau de classification</w:t>
            </w:r>
          </w:p>
        </w:tc>
        <w:tc>
          <w:tcPr>
            <w:tcW w:type="dxa" w:w="1134"/>
          </w:tcPr>
          <w:p>
            <w:r>
              <w:t>string</w:t>
              <w:br/>
              <w:t>(ENUM: CONFID, RESTRC, SECRET, TOPSRT, UNCLAS, UNMARK)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RESTRC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Texte libre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</w:t>
              <w:br/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Contexte de grand incendie à Nantes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</w:t>
            </w:r>
          </w:p>
        </w:tc>
        <w:tc>
          <w:tcPr>
            <w:tcW w:type="dxa" w:w="1134"/>
          </w:tcPr>
          <w:p>
            <w:r>
              <w:t>cf. type origin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EXTERNAL_INFO</w:t>
            </w:r>
          </w:p>
        </w:tc>
        <w:tc>
          <w:tcPr>
            <w:tcW w:type="dxa" w:w="1984"/>
          </w:tcPr>
          <w:p>
            <w:r>
              <w:t xml:space="preserve">Informations exterieures 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local de l'affaire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Il peut être renseigné avec l'identifiant local de l'affaire du partenaire requérant</w:t>
            </w:r>
          </w:p>
        </w:tc>
        <w:tc>
          <w:tcPr>
            <w:tcW w:type="dxa" w:w="1701"/>
          </w:tcPr>
          <w:p>
            <w:r>
              <w:t>samuA:CA126B445579GD4A67AV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donné à l'événement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Grand incendie Nantes</w:t>
            </w:r>
          </w:p>
        </w:tc>
      </w:tr>
      <w:tr>
        <w:tc>
          <w:tcPr>
            <w:tcW w:type="dxa" w:w="1701"/>
          </w:tcPr>
          <w:p>
            <w:r>
              <w:t>MAIN_EVENT_ID</w:t>
            </w:r>
          </w:p>
        </w:tc>
        <w:tc>
          <w:tcPr>
            <w:tcW w:type="dxa" w:w="1984"/>
          </w:tcPr>
          <w:p>
            <w:r>
              <w:t>Identifiant de l'affaire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d’affaire partagé issu du message RC-EDA transmis en amont</w:t>
            </w:r>
          </w:p>
        </w:tc>
        <w:tc>
          <w:tcPr>
            <w:tcW w:type="dxa" w:w="1701"/>
          </w:tcPr>
          <w:p>
            <w:r>
              <w:t>samuA:CA126B445579GD4A67AV</w:t>
            </w:r>
          </w:p>
        </w:tc>
      </w:tr>
      <w:tr>
        <w:tc>
          <w:tcPr>
            <w:tcW w:type="dxa" w:w="1701"/>
          </w:tcPr>
          <w:p>
            <w:r>
              <w:t>ETYPE</w:t>
            </w:r>
          </w:p>
        </w:tc>
        <w:tc>
          <w:tcPr>
            <w:tcW w:type="dxa" w:w="1984"/>
          </w:tcPr>
          <w:p>
            <w:r>
              <w:t>Type de l'événement</w:t>
            </w:r>
          </w:p>
        </w:tc>
        <w:tc>
          <w:tcPr>
            <w:tcW w:type="dxa" w:w="1134"/>
          </w:tcPr>
          <w:p>
            <w:r>
              <w:t>cf. type etype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</w:t>
            </w:r>
          </w:p>
        </w:tc>
        <w:tc>
          <w:tcPr>
            <w:tcW w:type="dxa" w:w="1134"/>
          </w:tcPr>
          <w:p>
            <w:r>
              <w:t>string</w:t>
              <w:br/>
              <w:t>(ENUM: COMFOR, HUMDED, HUMOBS, SENSOR)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COMFOR</w:t>
            </w:r>
          </w:p>
        </w:tc>
      </w:tr>
      <w:tr>
        <w:tc>
          <w:tcPr>
            <w:tcW w:type="dxa" w:w="1701"/>
          </w:tcPr>
          <w:p>
            <w:r>
              <w:t>SCALE</w:t>
            </w:r>
          </w:p>
        </w:tc>
        <w:tc>
          <w:tcPr>
            <w:tcW w:type="dxa" w:w="1984"/>
          </w:tcPr>
          <w:p>
            <w:r>
              <w:t>Echelle de sévérité de l'environnement</w:t>
            </w:r>
          </w:p>
        </w:tc>
        <w:tc>
          <w:tcPr>
            <w:tcW w:type="dxa" w:w="1134"/>
          </w:tcPr>
          <w:p>
            <w:r>
              <w:t>string</w:t>
              <w:br/>
              <w:t>(ENUM: 1, 2, 3, 4, 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3</w:t>
            </w:r>
          </w:p>
        </w:tc>
      </w:tr>
      <w:tr>
        <w:tc>
          <w:tcPr>
            <w:tcW w:type="dxa" w:w="1701"/>
          </w:tcPr>
          <w:p>
            <w:r>
              <w:t>CERTAINTY</w:t>
            </w:r>
          </w:p>
        </w:tc>
        <w:tc>
          <w:tcPr>
            <w:tcW w:type="dxa" w:w="1984"/>
          </w:tcPr>
          <w:p>
            <w:r>
              <w:t>Fiabilité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Prend une valeur entière entre 0 et 100</w:t>
              <w:br/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95</w:t>
            </w:r>
          </w:p>
        </w:tc>
      </w:tr>
      <w:tr>
        <w:tc>
          <w:tcPr>
            <w:tcW w:type="dxa" w:w="1701"/>
          </w:tcPr>
          <w:p>
            <w:r>
              <w:t>DECL_DATIME</w:t>
            </w:r>
          </w:p>
        </w:tc>
        <w:tc>
          <w:tcPr>
            <w:tcW w:type="dxa" w:w="1984"/>
          </w:tcPr>
          <w:p>
            <w:r>
              <w:t>Date de déclaration de l'event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ce champ est valorisé avec la date/heure de création de l'affaire ou de l'opération. NexSIS transmettra la date/heure de création de l'opération dans ses systèmes (qui peut diverger de la date/heure de création de l'affaire)</w:t>
            </w:r>
          </w:p>
        </w:tc>
        <w:tc>
          <w:tcPr>
            <w:tcW w:type="dxa" w:w="1701"/>
          </w:tcPr>
          <w:p>
            <w:r>
              <w:t>2022-09-27T08:24:50+02:00</w:t>
            </w:r>
          </w:p>
        </w:tc>
      </w:tr>
      <w:tr>
        <w:tc>
          <w:tcPr>
            <w:tcW w:type="dxa" w:w="1701"/>
          </w:tcPr>
          <w:p>
            <w:r>
              <w:t>OCC_DATIME</w:t>
            </w:r>
          </w:p>
        </w:tc>
        <w:tc>
          <w:tcPr>
            <w:tcW w:type="dxa" w:w="1984"/>
          </w:tcPr>
          <w:p>
            <w:r>
              <w:t>Décrit la date et le lieu de l'événement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ce champ est valorisé avec la date de la première alerte ou la date évaluée de début de la situation d'urgence.</w:t>
              <w:br/>
              <w:t>Par exemple :</w:t>
              <w:br/>
              <w:t>Si un incendie est déclaré est 9h02, il a pu démarré à 8h55 par exemple.</w:t>
            </w:r>
          </w:p>
        </w:tc>
        <w:tc>
          <w:tcPr>
            <w:tcW w:type="dxa" w:w="1701"/>
          </w:tcPr>
          <w:p>
            <w:r>
              <w:t>2022-09-27T08:20:50+02:00</w:t>
            </w:r>
          </w:p>
        </w:tc>
      </w:tr>
      <w:tr>
        <w:tc>
          <w:tcPr>
            <w:tcW w:type="dxa" w:w="1701"/>
          </w:tcPr>
          <w:p>
            <w:r>
              <w:t>OBS_DATIME</w:t>
            </w:r>
          </w:p>
        </w:tc>
        <w:tc>
          <w:tcPr>
            <w:tcW w:type="dxa" w:w="1984"/>
          </w:tcPr>
          <w:p>
            <w:r>
              <w:t>Date à laquelle l'observation la plus récente a été réalisée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ce champ est idéalement à valoriser avec la date/heure à laquelle l'observation de la situation d'urgence la plus récente a été réalisée.</w:t>
              <w:br/>
              <w:t>NexSIS transmettra la date/heure d'envoi de la demande de concours dans son système.</w:t>
            </w:r>
          </w:p>
        </w:tc>
        <w:tc>
          <w:tcPr>
            <w:tcW w:type="dxa" w:w="1701"/>
          </w:tcPr>
          <w:p>
            <w:r>
              <w:t>2022-09-27T08:26:00+02:00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Status</w:t>
            </w:r>
          </w:p>
        </w:tc>
        <w:tc>
          <w:tcPr>
            <w:tcW w:type="dxa" w:w="1134"/>
          </w:tcPr>
          <w:p>
            <w:r>
              <w:t>string</w:t>
              <w:br/>
              <w:t>(ENUM: COM, IPR, NST, STOP)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Ce champ suit une nomenclature EMSI. (COM = event complete, IPR = event in progress, NST = event not started, STOP = STOP = event under control, no need for additional resource)</w:t>
              <w:br/>
              <w:t>Dans le cadre d'une demande de concours, systématiquement renseigné à IPR (In Progress)</w:t>
            </w:r>
          </w:p>
        </w:tc>
        <w:tc>
          <w:tcPr>
            <w:tcW w:type="dxa" w:w="1701"/>
          </w:tcPr>
          <w:p>
            <w:r>
              <w:t>IPR</w:t>
            </w:r>
          </w:p>
        </w:tc>
      </w:tr>
      <w:tr>
        <w:tc>
          <w:tcPr>
            <w:tcW w:type="dxa" w:w="1701"/>
          </w:tcPr>
          <w:p>
            <w:r>
              <w:t>RISK_ASSESMENT</w:t>
            </w:r>
          </w:p>
        </w:tc>
        <w:tc>
          <w:tcPr>
            <w:tcW w:type="dxa" w:w="1984"/>
          </w:tcPr>
          <w:p>
            <w:r>
              <w:t>Prédiction sur le risque d'évolution de l'event</w:t>
            </w:r>
          </w:p>
        </w:tc>
        <w:tc>
          <w:tcPr>
            <w:tcW w:type="dxa" w:w="1134"/>
          </w:tcPr>
          <w:p>
            <w:r>
              <w:t>string</w:t>
              <w:br/>
              <w:t>(ENUM: NCREA, DECREA, STABLE)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STABLE</w:t>
            </w:r>
          </w:p>
        </w:tc>
      </w:tr>
      <w:tr>
        <w:tc>
          <w:tcPr>
            <w:tcW w:type="dxa" w:w="1701"/>
          </w:tcPr>
          <w:p>
            <w:r>
              <w:t>REFERENCE</w:t>
            </w:r>
          </w:p>
        </w:tc>
        <w:tc>
          <w:tcPr>
            <w:tcW w:type="dxa" w:w="1984"/>
          </w:tcPr>
          <w:p>
            <w:r>
              <w:t>Lien vers d'autres objets événements EMSI</w:t>
            </w:r>
          </w:p>
        </w:tc>
        <w:tc>
          <w:tcPr>
            <w:tcW w:type="dxa" w:w="1134"/>
          </w:tcPr>
          <w:p>
            <w:r>
              <w:t>cf. type reference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CASUALTIES</w:t>
            </w:r>
          </w:p>
        </w:tc>
        <w:tc>
          <w:tcPr>
            <w:tcW w:type="dxa" w:w="1984"/>
          </w:tcPr>
          <w:p>
            <w:r>
              <w:t>Victimes</w:t>
            </w:r>
          </w:p>
        </w:tc>
        <w:tc>
          <w:tcPr>
            <w:tcW w:type="dxa" w:w="1134"/>
          </w:tcPr>
          <w:p>
            <w:r>
              <w:t>cf. type casualties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EVAC</w:t>
            </w:r>
          </w:p>
        </w:tc>
        <w:tc>
          <w:tcPr>
            <w:tcW w:type="dxa" w:w="1984"/>
          </w:tcPr>
          <w:p>
            <w:r>
              <w:t>Evacués</w:t>
            </w:r>
          </w:p>
        </w:tc>
        <w:tc>
          <w:tcPr>
            <w:tcW w:type="dxa" w:w="1134"/>
          </w:tcPr>
          <w:p>
            <w:r>
              <w:t>cf. type evac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EGEO</w:t>
            </w:r>
          </w:p>
        </w:tc>
        <w:tc>
          <w:tcPr>
            <w:tcW w:type="dxa" w:w="1984"/>
          </w:tcPr>
          <w:p>
            <w:r>
              <w:t>Localisation de l'événement</w:t>
            </w:r>
          </w:p>
        </w:tc>
        <w:tc>
          <w:tcPr>
            <w:tcW w:type="dxa" w:w="1134"/>
          </w:tcPr>
          <w:p>
            <w:r>
              <w:t>cf. type egeo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CAUSE</w:t>
            </w:r>
          </w:p>
        </w:tc>
        <w:tc>
          <w:tcPr>
            <w:tcW w:type="dxa" w:w="1984"/>
          </w:tcPr>
          <w:p>
            <w:r>
              <w:t>Cause</w:t>
            </w:r>
          </w:p>
        </w:tc>
        <w:tc>
          <w:tcPr>
            <w:tcW w:type="dxa" w:w="1134"/>
          </w:tcPr>
          <w:p>
            <w:r>
              <w:t>string</w:t>
              <w:br/>
              <w:t>(ENUM: ACC, DEL, NAT)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</w:r>
          </w:p>
        </w:tc>
        <w:tc>
          <w:tcPr>
            <w:tcW w:type="dxa" w:w="1701"/>
          </w:tcPr>
          <w:p>
            <w:r>
              <w:t>ACC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Texte libre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Maison sur le côté droit de la route</w:t>
            </w:r>
          </w:p>
        </w:tc>
      </w:tr>
    </w:tbl>
    <w:p>
      <w:pPr>
        <w:pStyle w:val="Heading1"/>
      </w:pPr>
      <w:r>
        <w:t>Type mission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MISSION 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Le champ MISSION TYPE permet d'identifier l'effet à obtenir souhaité à partir de la combinaison du code ACTOR et du code TYPE.</w:t>
              <w:br/>
              <w:t>=&gt; La table de transcodage permettant d'identifier les concourants et les effets à obtenir à partir d'un code EMSI est fournie en annexe "Référentiel Effets à Obtenir - correspondance EMSI".</w:t>
            </w:r>
          </w:p>
        </w:tc>
        <w:tc>
          <w:tcPr>
            <w:tcW w:type="dxa" w:w="1701"/>
          </w:tcPr>
          <w:p>
            <w:r>
              <w:t>/SAV/ASC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Texte libre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Contient des commentaires relatifs aux moyens sollicités dans le cadre de la demande de concours. Les équipements supplémentaires souhaités ou le nom/ prénom des patients à prendre en charge peuvent être explicitement indiqués ici</w:t>
            </w:r>
          </w:p>
        </w:tc>
        <w:tc>
          <w:tcPr>
            <w:tcW w:type="dxa" w:w="1701"/>
          </w:tcPr>
          <w:p>
            <w:r>
              <w:t>Besoin d'un grand véhicule car patients à prendre en charge volumineux. Ne pas utiliser les gyrophares en approche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 local de la mission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VALIDER : contient un identifiant de demande de concours utilisable par le partenaire pour répondre à cette demande.</w:t>
            </w:r>
          </w:p>
        </w:tc>
        <w:tc>
          <w:tcPr>
            <w:tcW w:type="dxa" w:w="1701"/>
          </w:tcPr>
          <w:p>
            <w:r>
              <w:t>ABC1YU3454</w:t>
            </w:r>
          </w:p>
        </w:tc>
      </w:tr>
      <w:tr>
        <w:tc>
          <w:tcPr>
            <w:tcW w:type="dxa" w:w="1701"/>
          </w:tcPr>
          <w:p>
            <w:r>
              <w:t>ORG_ID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sis44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mission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Le nom de la mission est construit à partir de l'expression régulière suivante :</w:t>
              <w:br/>
              <w:t>"#DEMANDE_CONCOURS#"{libelle_cadre_conventionnel}"#"{code_cadre_conventionnel}"#"</w:t>
              <w:br/>
              <w:t>où le code_cadre_conventionnel est issue d'une nomenclature CISU-Cadre Conventionnel (A Venir)</w:t>
              <w:br/>
              <w:t>NB : ce champ est détourné par rapport au standard EMSI pour permettre l'expression d'une demande de concours et indiquer le cadre conventionnel dans lequel elle est effectuée</w:t>
            </w:r>
          </w:p>
        </w:tc>
        <w:tc>
          <w:tcPr>
            <w:tcW w:type="dxa" w:w="1701"/>
          </w:tcPr>
          <w:p>
            <w:r>
              <w:t>#DEMANDE_CONCOURS#CARENCE#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Status de la mission</w:t>
            </w:r>
          </w:p>
        </w:tc>
        <w:tc>
          <w:tcPr>
            <w:tcW w:type="dxa" w:w="1134"/>
          </w:tcPr>
          <w:p>
            <w:r>
              <w:t>string</w:t>
              <w:br/>
              <w:t>(ENUM:  ABO, CANCLD, COM, IPR, PAU)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la demande de concours. La demande de concours étant en cours, le champ doit être valorisé avec le libellé "IPR"</w:t>
            </w:r>
          </w:p>
        </w:tc>
        <w:tc>
          <w:tcPr>
            <w:tcW w:type="dxa" w:w="1701"/>
          </w:tcPr>
          <w:p>
            <w:r>
              <w:t>IPR</w:t>
            </w:r>
          </w:p>
        </w:tc>
      </w:tr>
      <w:tr>
        <w:tc>
          <w:tcPr>
            <w:tcW w:type="dxa" w:w="1701"/>
          </w:tcPr>
          <w:p>
            <w:r>
              <w:t>START_TIME</w:t>
            </w:r>
          </w:p>
        </w:tc>
        <w:tc>
          <w:tcPr>
            <w:tcW w:type="dxa" w:w="1984"/>
          </w:tcPr>
          <w:p>
            <w:r>
              <w:t>Début de la mission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l'heure d’arrivée sur le lieu de la Demande de concours.</w:t>
              <w:br/>
              <w:t>Le délai d'intervention en est déduit en calculant le délai entre la date et heure de création (cf. CONTEXT.CREATION) et le champ MISSION.START_TIME.</w:t>
              <w:br/>
              <w:t>Si la date de création du message EMSI est identique à celui de la mission, la demande de concours demande un départ immédiat</w:t>
            </w:r>
          </w:p>
        </w:tc>
        <w:tc>
          <w:tcPr>
            <w:tcW w:type="dxa" w:w="1701"/>
          </w:tcPr>
          <w:p>
            <w:r>
              <w:t>2022-09-27T08:21:00+02:00</w:t>
            </w:r>
          </w:p>
        </w:tc>
      </w:tr>
      <w:tr>
        <w:tc>
          <w:tcPr>
            <w:tcW w:type="dxa" w:w="1701"/>
          </w:tcPr>
          <w:p>
            <w:r>
              <w:t>END_TIME</w:t>
            </w:r>
          </w:p>
        </w:tc>
        <w:tc>
          <w:tcPr>
            <w:tcW w:type="dxa" w:w="1984"/>
          </w:tcPr>
          <w:p>
            <w:r>
              <w:t>Fin de la mission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ne doit pas être renseigné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RESOURCE_ID</w:t>
            </w:r>
          </w:p>
        </w:tc>
        <w:tc>
          <w:tcPr>
            <w:tcW w:type="dxa" w:w="1984"/>
          </w:tcPr>
          <w:p>
            <w:r>
              <w:t>Moyens engagés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Non traité dans cette version du modèle de donnée</w:t>
            </w:r>
          </w:p>
        </w:tc>
        <w:tc>
          <w:tcPr>
            <w:tcW w:type="dxa" w:w="1701"/>
          </w:tcPr>
          <w:p>
            <w:r>
              <w:t>Non traité</w:t>
            </w:r>
          </w:p>
        </w:tc>
      </w:tr>
      <w:tr>
        <w:tc>
          <w:tcPr>
            <w:tcW w:type="dxa" w:w="1701"/>
          </w:tcPr>
          <w:p>
            <w:r>
              <w:t>PARENT_MISSION_ID</w:t>
            </w:r>
          </w:p>
        </w:tc>
        <w:tc>
          <w:tcPr>
            <w:tcW w:type="dxa" w:w="1984"/>
          </w:tcPr>
          <w:p>
            <w:r>
              <w:t>Missions parentes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ne doit pas être renseigné</w:t>
              <w:br/>
              <w:t>La mission peut déjà être rattachée à des missions filles mais leurs détails ne doivent pas être nécessaires pour traiter la demande de concours dans le système du partenaire.</w:t>
            </w:r>
          </w:p>
        </w:tc>
        <w:tc>
          <w:tcPr>
            <w:tcW w:type="dxa" w:w="1701"/>
          </w:tcPr>
          <w:p>
            <w:r>
              <w:t>Non traité</w:t>
            </w:r>
          </w:p>
        </w:tc>
      </w:tr>
      <w:tr>
        <w:tc>
          <w:tcPr>
            <w:tcW w:type="dxa" w:w="1701"/>
          </w:tcPr>
          <w:p>
            <w:r>
              <w:t>CHILD_MISSION_ID</w:t>
            </w:r>
          </w:p>
        </w:tc>
        <w:tc>
          <w:tcPr>
            <w:tcW w:type="dxa" w:w="1984"/>
          </w:tcPr>
          <w:p>
            <w:r>
              <w:t>Missions filles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</w:r>
          </w:p>
        </w:tc>
        <w:tc>
          <w:tcPr>
            <w:tcW w:type="dxa" w:w="1701"/>
          </w:tcPr>
          <w:p>
            <w:r>
              <w:t>Non traité</w:t>
            </w:r>
          </w:p>
        </w:tc>
      </w:tr>
      <w:tr>
        <w:tc>
          <w:tcPr>
            <w:tcW w:type="dxa" w:w="1701"/>
          </w:tcPr>
          <w:p>
            <w:r>
              <w:t>MAIN_MISSION_ID</w:t>
            </w:r>
          </w:p>
        </w:tc>
        <w:tc>
          <w:tcPr>
            <w:tcW w:type="dxa" w:w="1984"/>
          </w:tcPr>
          <w:p>
            <w:r>
              <w:t>Mission principale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ne doit pas être renseigné</w:t>
            </w:r>
          </w:p>
        </w:tc>
        <w:tc>
          <w:tcPr>
            <w:tcW w:type="dxa" w:w="1701"/>
          </w:tcPr>
          <w:p>
            <w:r>
              <w:t>Non traité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 de la mission</w:t>
            </w:r>
          </w:p>
        </w:tc>
        <w:tc>
          <w:tcPr>
            <w:tcW w:type="dxa" w:w="1134"/>
          </w:tcPr>
          <w:p>
            <w:r>
              <w:t>cf. type positionRgeo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Reprécise les coordonnées GPS du lieu d’intervention souhaité et fait le lien avec une localisation partagée préalablement en détails dans un message d’échange d’affaire.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la mission</w:t>
            </w:r>
          </w:p>
        </w:tc>
        <w:tc>
          <w:tcPr>
            <w:tcW w:type="dxa" w:w="1134"/>
          </w:tcPr>
          <w:p>
            <w:r>
              <w:t>string</w:t>
              <w:br/>
              <w:t>(ENUM: 0, 1, 2, 3, 4, 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une échelle de priorité pour la demande de concours. Dans le cadre du standard EMSI, cette échelle doit être comprise entre 0 et 5. Ce champ peut ne pas être interprété ni alimenté par les LRMs.</w:t>
            </w:r>
          </w:p>
        </w:tc>
        <w:tc>
          <w:tcPr>
            <w:tcW w:type="dxa" w:w="1701"/>
          </w:tcPr>
          <w:p>
            <w:r>
              <w:t>4</w:t>
            </w:r>
          </w:p>
        </w:tc>
      </w:tr>
    </w:tbl>
    <w:p>
      <w:pPr>
        <w:pStyle w:val="Heading1"/>
      </w:pPr>
      <w:r>
        <w:t>Type link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renseigner avec l'identifiant local de l'affaire du partenaire requérant</w:t>
            </w:r>
          </w:p>
        </w:tc>
        <w:tc>
          <w:tcPr>
            <w:tcW w:type="dxa" w:w="1701"/>
          </w:tcPr>
          <w:p>
            <w:r>
              <w:t>samuA:CA126B445579GD4A67AV</w:t>
            </w:r>
          </w:p>
        </w:tc>
      </w:tr>
      <w:tr>
        <w:tc>
          <w:tcPr>
            <w:tcW w:type="dxa" w:w="1701"/>
          </w:tcPr>
          <w:p>
            <w:r>
              <w:t>LINK_ROLE</w:t>
            </w:r>
          </w:p>
        </w:tc>
        <w:tc>
          <w:tcPr>
            <w:tcW w:type="dxa" w:w="1984"/>
          </w:tcPr>
          <w:p>
            <w:r>
              <w:t>Rôle du lien</w:t>
            </w:r>
          </w:p>
        </w:tc>
        <w:tc>
          <w:tcPr>
            <w:tcW w:type="dxa" w:w="1134"/>
          </w:tcPr>
          <w:p>
            <w:r>
              <w:t>string</w:t>
              <w:br/>
              <w:t>(ENUM: ADDSTO, SPRSDS)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  <w:br/>
              <w:t>Valorisé avec le libellé ADDSTO sinon</w:t>
            </w:r>
          </w:p>
        </w:tc>
        <w:tc>
          <w:tcPr>
            <w:tcW w:type="dxa" w:w="1701"/>
          </w:tcPr>
          <w:p>
            <w:r>
              <w:t>ADDSTO</w:t>
            </w:r>
          </w:p>
        </w:tc>
      </w:tr>
    </w:tbl>
    <w:p>
      <w:pPr>
        <w:pStyle w:val="Heading1"/>
      </w:pPr>
      <w:r>
        <w:t>Type origin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ORG_ID</w:t>
            </w:r>
          </w:p>
        </w:tc>
        <w:tc>
          <w:tcPr>
            <w:tcW w:type="dxa" w:w="1984"/>
          </w:tcPr>
          <w:p>
            <w:r>
              <w:t>Origine ID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samuA</w:t>
            </w:r>
          </w:p>
        </w:tc>
      </w:tr>
      <w:tr>
        <w:tc>
          <w:tcPr>
            <w:tcW w:type="dxa" w:w="1701"/>
          </w:tcPr>
          <w:p>
            <w:r>
              <w:t>USER_ID</w:t>
            </w:r>
          </w:p>
        </w:tc>
        <w:tc>
          <w:tcPr>
            <w:tcW w:type="dxa" w:w="1984"/>
          </w:tcPr>
          <w:p>
            <w:r>
              <w:t>ID d'utilisateur de l'origine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samuA:crra:poste1234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 xml:space="preserve">Nom Origine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</w:t>
            </w:r>
          </w:p>
        </w:tc>
        <w:tc>
          <w:tcPr>
            <w:tcW w:type="dxa" w:w="1701"/>
          </w:tcPr>
          <w:p>
            <w:r>
              <w:t>Samu A</w:t>
            </w:r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p>
      <w:pPr>
        <w:pStyle w:val="Heading1"/>
      </w:pPr>
      <w:r>
        <w:t>Type etype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CATEGORY</w:t>
            </w:r>
          </w:p>
        </w:tc>
        <w:tc>
          <w:tcPr>
            <w:tcW w:type="dxa" w:w="1984"/>
          </w:tcPr>
          <w:p>
            <w:r>
              <w:t>Catégorie d'événement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EVENT ETYPE CATEGORY)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Le champ peut ne pas être interprété ou renseigné avec une valeur comme 'UKN' = 'UNKOWN'</w:t>
            </w:r>
          </w:p>
        </w:tc>
        <w:tc>
          <w:tcPr>
            <w:tcW w:type="dxa" w:w="1701"/>
          </w:tcPr>
          <w:p>
            <w:r>
              <w:t>FIR</w:t>
            </w:r>
          </w:p>
        </w:tc>
      </w:tr>
      <w:tr>
        <w:tc>
          <w:tcPr>
            <w:tcW w:type="dxa" w:w="1701"/>
          </w:tcPr>
          <w:p>
            <w:r>
              <w:t>ACTOR</w:t>
            </w:r>
          </w:p>
        </w:tc>
        <w:tc>
          <w:tcPr>
            <w:tcW w:type="dxa" w:w="1984"/>
          </w:tcPr>
          <w:p>
            <w:r>
              <w:t>Acteurs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 xml:space="preserve">Dans de futures versions de NexSIS, les demandes de concours seront diffusées à plusieurs partenaires. Seul le système de la force concernée par la demande de concours devra répondre effectivement à la demande. Ce système de la force concernée sera identifié comme le "concourant" à la demande de concours. </w:t>
              <w:br/>
              <w:t>Le libellé du champ ACTOR permet d'identifier le concourant souhaité dans la demande de concours. Pour les premières implémentations du contrat d'interface 15-18, il n'y a pas de nécessité pour les systèmes récepteurs de filtrer les demandes de concours reçues via le Hub Santé.</w:t>
              <w:br/>
              <w:t>Le champ MISSION TYPE permet en complément d'identifier l'effet à obtenir souhaité à partir de la combinaison du code ACTOR et du code TYPE.</w:t>
              <w:br/>
              <w:t>Le transcodage entre ces deux nomenclature est décrit dans l'annexe "Référentiel Effets à Obtenir - correspondance EMSI"</w:t>
            </w:r>
          </w:p>
        </w:tc>
        <w:tc>
          <w:tcPr>
            <w:tcW w:type="dxa" w:w="1701"/>
          </w:tcPr>
          <w:p>
            <w:r>
              <w:t>PPL</w:t>
            </w:r>
          </w:p>
        </w:tc>
      </w:tr>
      <w:tr>
        <w:tc>
          <w:tcPr>
            <w:tcW w:type="dxa" w:w="1701"/>
          </w:tcPr>
          <w:p>
            <w:r>
              <w:t>LOCTYPE</w:t>
            </w:r>
          </w:p>
        </w:tc>
        <w:tc>
          <w:tcPr>
            <w:tcW w:type="dxa" w:w="1984"/>
          </w:tcPr>
          <w:p>
            <w:r>
              <w:t>Type de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Le champ peut ne pas être affiché. Par défaut, possible de renvoyer le code "OTH" =  "OTHER"</w:t>
            </w:r>
          </w:p>
        </w:tc>
        <w:tc>
          <w:tcPr>
            <w:tcW w:type="dxa" w:w="1701"/>
          </w:tcPr>
          <w:p>
            <w:r>
              <w:t>FLAM</w:t>
            </w:r>
          </w:p>
        </w:tc>
      </w:tr>
      <w:tr>
        <w:tc>
          <w:tcPr>
            <w:tcW w:type="dxa" w:w="1701"/>
          </w:tcPr>
          <w:p>
            <w:r>
              <w:t>ENV</w:t>
            </w:r>
          </w:p>
        </w:tc>
        <w:tc>
          <w:tcPr>
            <w:tcW w:type="dxa" w:w="1984"/>
          </w:tcPr>
          <w:p>
            <w:r>
              <w:t>Environnement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CDIS/RIOT</w:t>
            </w:r>
          </w:p>
        </w:tc>
      </w:tr>
    </w:tbl>
    <w:p>
      <w:pPr>
        <w:pStyle w:val="Heading1"/>
      </w:pPr>
      <w:r>
        <w:t>Type reference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ORG_ID</w:t>
            </w:r>
          </w:p>
        </w:tc>
        <w:tc>
          <w:tcPr>
            <w:tcW w:type="dxa" w:w="1984"/>
          </w:tcPr>
          <w:p>
            <w:r>
              <w:t>ID de l'organisation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samuC</w:t>
            </w:r>
          </w:p>
        </w:tc>
      </w:tr>
      <w:tr>
        <w:tc>
          <w:tcPr>
            <w:tcW w:type="dxa" w:w="1701"/>
          </w:tcPr>
          <w:p>
            <w:r>
              <w:t>OTHER_EVENT_ID</w:t>
            </w:r>
          </w:p>
        </w:tc>
        <w:tc>
          <w:tcPr>
            <w:tcW w:type="dxa" w:w="1984"/>
          </w:tcPr>
          <w:p>
            <w:r>
              <w:t>ID des autres event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Indique d'autres identifiants utilisés pour l'affaire dans d'autre système. Renseigner au moins l'identifiant local</w:t>
            </w:r>
          </w:p>
        </w:tc>
        <w:tc>
          <w:tcPr>
            <w:tcW w:type="dxa" w:w="1701"/>
          </w:tcPr>
          <w:p>
            <w:r>
              <w:t>samuC:DB326B5RC279GD4A67ZY</w:t>
            </w:r>
          </w:p>
        </w:tc>
      </w:tr>
    </w:tbl>
    <w:p>
      <w:pPr>
        <w:pStyle w:val="Heading1"/>
      </w:pPr>
      <w:r>
        <w:t>Type casualties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contexte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Le champ doit être renseigné mais peut ne pas être interprété</w:t>
            </w:r>
          </w:p>
        </w:tc>
        <w:tc>
          <w:tcPr>
            <w:tcW w:type="dxa" w:w="1701"/>
          </w:tcPr>
          <w:p>
            <w:r>
              <w:t>REQ_ACTION</w:t>
            </w:r>
          </w:p>
        </w:tc>
      </w:tr>
      <w:tr>
        <w:tc>
          <w:tcPr>
            <w:tcW w:type="dxa" w:w="1701"/>
          </w:tcPr>
          <w:p>
            <w:r>
              <w:t>DATIME</w:t>
            </w:r>
          </w:p>
        </w:tc>
        <w:tc>
          <w:tcPr>
            <w:tcW w:type="dxa" w:w="1984"/>
          </w:tcPr>
          <w:p>
            <w:r>
              <w:t>Timestamp du contexte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2022-09-27T08:00:00+02:00</w:t>
            </w:r>
          </w:p>
        </w:tc>
      </w:tr>
      <w:tr>
        <w:tc>
          <w:tcPr>
            <w:tcW w:type="dxa" w:w="1701"/>
          </w:tcPr>
          <w:p>
            <w:r>
              <w:t>DECONT</w:t>
            </w:r>
          </w:p>
        </w:tc>
        <w:tc>
          <w:tcPr>
            <w:tcW w:type="dxa" w:w="1984"/>
          </w:tcPr>
          <w:p>
            <w:r>
              <w:t>Décontamination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TRIAGERED</w:t>
            </w:r>
          </w:p>
        </w:tc>
        <w:tc>
          <w:tcPr>
            <w:tcW w:type="dxa" w:w="1984"/>
          </w:tcPr>
          <w:p>
            <w:r>
              <w:t>Triage Rouge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TRIAGEYELLOW</w:t>
            </w:r>
          </w:p>
        </w:tc>
        <w:tc>
          <w:tcPr>
            <w:tcW w:type="dxa" w:w="1984"/>
          </w:tcPr>
          <w:p>
            <w:r>
              <w:t>Jaune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TRIAGEGREEN</w:t>
            </w:r>
          </w:p>
        </w:tc>
        <w:tc>
          <w:tcPr>
            <w:tcW w:type="dxa" w:w="1984"/>
          </w:tcPr>
          <w:p>
            <w:r>
              <w:t>Vert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TRIAGEBLACK</w:t>
            </w:r>
          </w:p>
        </w:tc>
        <w:tc>
          <w:tcPr>
            <w:tcW w:type="dxa" w:w="1984"/>
          </w:tcPr>
          <w:p>
            <w:r>
              <w:t>Noir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MISSING</w:t>
            </w:r>
          </w:p>
        </w:tc>
        <w:tc>
          <w:tcPr>
            <w:tcW w:type="dxa" w:w="1984"/>
          </w:tcPr>
          <w:p>
            <w:r>
              <w:t>Disparus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</w:tbl>
    <w:p>
      <w:pPr>
        <w:pStyle w:val="Heading1"/>
      </w:pPr>
      <w:r>
        <w:t>Type evac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DATIME</w:t>
            </w:r>
          </w:p>
        </w:tc>
        <w:tc>
          <w:tcPr>
            <w:tcW w:type="dxa" w:w="1984"/>
          </w:tcPr>
          <w:p>
            <w:r>
              <w:t>timestamp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2022-09-27T10:00:00+02:00</w:t>
            </w:r>
          </w:p>
        </w:tc>
      </w:tr>
      <w:tr>
        <w:tc>
          <w:tcPr>
            <w:tcW w:type="dxa" w:w="1701"/>
          </w:tcPr>
          <w:p>
            <w:r>
              <w:t>DISPLACED</w:t>
            </w:r>
          </w:p>
        </w:tc>
        <w:tc>
          <w:tcPr>
            <w:tcW w:type="dxa" w:w="1984"/>
          </w:tcPr>
          <w:p>
            <w:r>
              <w:t>déplacés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EVACUATED</w:t>
            </w:r>
          </w:p>
        </w:tc>
        <w:tc>
          <w:tcPr>
            <w:tcW w:type="dxa" w:w="1984"/>
          </w:tcPr>
          <w:p>
            <w:r>
              <w:t>évacués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p>
      <w:pPr>
        <w:pStyle w:val="Heading1"/>
      </w:pPr>
      <w:r>
        <w:t>Type egeo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DATIME</w:t>
            </w:r>
          </w:p>
        </w:tc>
        <w:tc>
          <w:tcPr>
            <w:tcW w:type="dxa" w:w="1984"/>
          </w:tcPr>
          <w:p>
            <w:r>
              <w:t>Date des dernières remontées de localisation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2022-09-27T08:26:00+02:00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localisation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EVENT EGEO 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FLAME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 de l'opération</w:t>
            </w:r>
          </w:p>
        </w:tc>
        <w:tc>
          <w:tcPr>
            <w:tcW w:type="dxa" w:w="1134"/>
          </w:tcPr>
          <w:p>
            <w:r>
              <w:t>cf. type positionEgeo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positionEgeo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LOC_ID</w:t>
            </w:r>
          </w:p>
        </w:tc>
        <w:tc>
          <w:tcPr>
            <w:tcW w:type="dxa" w:w="1984"/>
          </w:tcPr>
          <w:p>
            <w:r>
              <w:t>ID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111fb03a-6fd9-41e0-8e81-990c45188887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EMSI - POSITION 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de l'interface LRM NexSIS, seul le libellé POINT doit obligatoirement être interprétable par les deux partenaires.</w:t>
              <w:br/>
              <w:t>Cf. Nomenclature EMSI - POSITION pour plus de détails</w:t>
              <w:br/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POINT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LONG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  <w:br/>
              <w:t>En effet, la localisation de l'affaire est déjà renseigné dans un objet MISSION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ADRESSE</w:t>
            </w:r>
          </w:p>
        </w:tc>
        <w:tc>
          <w:tcPr>
            <w:tcW w:type="dxa" w:w="1984"/>
          </w:tcPr>
          <w:p>
            <w:r>
              <w:t>Adresse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Dans le cadre d'une demande de concours, optionnel. Le champ peut ne pas être émis ni interprété.</w:t>
            </w:r>
          </w:p>
        </w:tc>
        <w:tc>
          <w:tcPr>
            <w:tcW w:type="dxa" w:w="1701"/>
          </w:tcPr>
          <w:p>
            <w:r>
              <w:t>Nantes centre ville</w:t>
            </w:r>
          </w:p>
        </w:tc>
      </w:tr>
    </w:tbl>
    <w:p>
      <w:pPr>
        <w:pStyle w:val="Heading1"/>
      </w:pPr>
      <w:r>
        <w:t>Type positionRgeo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LOC_ID</w:t>
            </w:r>
          </w:p>
        </w:tc>
        <w:tc>
          <w:tcPr>
            <w:tcW w:type="dxa" w:w="1984"/>
          </w:tcPr>
          <w:p>
            <w:r>
              <w:t>ID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Lorsque la localisation de la mission est identique à celle d'une position de l'affaire partagée dans le message RC-EDA, le champ MISSION.RGEO.POSITION.LOC_ID doit être alimenté valorisé comme le champ eventLocation.locId du message RC-EDA envoyé en amont</w:t>
            </w:r>
          </w:p>
        </w:tc>
        <w:tc>
          <w:tcPr>
            <w:tcW w:type="dxa" w:w="1701"/>
          </w:tcPr>
          <w:p>
            <w:r>
              <w:t>111fb03a-6fd9-41e0-8e81-990c45188887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(ENUM: POINT, CIRCLE, SURFACE, GRID, POLYGON, ELLIPSE</w:t>
              <w:br/>
              <w:t>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cadre de l'interface LRM NexSIS, seul le libellé POINT doit obligatoirement être interprétable par les deux partenaires.</w:t>
              <w:br/>
              <w:t>Cf. Nomenclature EMSI - POSITION pour plus de détails</w:t>
            </w:r>
          </w:p>
        </w:tc>
        <w:tc>
          <w:tcPr>
            <w:tcW w:type="dxa" w:w="1701"/>
          </w:tcPr>
          <w:p>
            <w:r>
              <w:t>POINT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cas où aucun LOC_ID n'est transféré, permet de localiser l'affaire pour la demande de concours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LONG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Dans le cas où aucun LOC_ID n'est transféré, permet de localiser l'affaire pour la demande de concours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