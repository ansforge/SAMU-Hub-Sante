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w:t>
            </w:r>
          </w:p>
        </w:tc>
        <w:tc>
          <w:tcPr>
            <w:tcW w:type="dxa" w:w="1134"/>
          </w:tcPr>
          <w:p>
            <w:r>
              <w:t>cf. type location</w:t>
            </w:r>
          </w:p>
        </w:tc>
        <w:tc>
          <w:tcPr>
            <w:tcW w:type="dxa" w:w="1417"/>
          </w:tcPr>
          <w:p>
            <w:r>
              <w:t>1..1</w:t>
            </w:r>
          </w:p>
        </w:tc>
        <w:tc>
          <w:tcPr>
            <w:tcW w:type="dxa" w:w="4535"/>
          </w:tcPr>
          <w:p>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severity</w:t>
            </w:r>
          </w:p>
        </w:tc>
        <w:tc>
          <w:tcPr>
            <w:tcW w:type="dxa" w:w="1984"/>
          </w:tcPr>
          <w:p>
            <w:r>
              <w:t>Niveau d'urgence médicale</w:t>
            </w:r>
          </w:p>
        </w:tc>
        <w:tc>
          <w:tcPr>
            <w:tcW w:type="dxa" w:w="1134"/>
          </w:tcPr>
          <w:p>
            <w:r>
              <w:t>string</w:t>
              <w:br/>
              <w:t>(ENUM: EXTREME, SEVERE, MODERATE, MINOR, UNKNOWN)</w:t>
            </w:r>
          </w:p>
        </w:tc>
        <w:tc>
          <w:tcPr>
            <w:tcW w:type="dxa" w:w="1417"/>
          </w:tcPr>
          <w:p>
            <w:r>
              <w:t>0..1</w:t>
            </w:r>
          </w:p>
        </w:tc>
        <w:tc>
          <w:tcPr>
            <w:tcW w:type="dxa" w:w="4535"/>
          </w:tcPr>
          <w:p>
            <w:r>
              <w:t>[Non utilisé dans une première version car la définition et l'usage restent à définir]</w:t>
              <w:br/>
              <w:t>Précise l'urgence médicale :</w:t>
              <w:br/>
              <w:t xml:space="preserve">        EXTREME : Menace extrême pour la vie</w:t>
              <w:br/>
              <w:t xml:space="preserve">        SEVERE : Menace importante pour la vie</w:t>
              <w:br/>
              <w:t xml:space="preserve">        MODERATE - Menace possible pour la vie</w:t>
              <w:br/>
              <w:t xml:space="preserve">        MINOR : Peu ou pas de menace connue pour la vie</w:t>
              <w:br/>
              <w:t xml:space="preserve">        UNKNOWN : Niveau de menace inconnu</w:t>
              <w:br/>
              <w:t>Ce niveau de gravité est lié au Motif de Recours Medico-Secouriste associé à l'appel.</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br/>
              <w:t>(NOMENCLATURE : CISU Nature de fait)</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1..1</w:t>
            </w:r>
          </w:p>
        </w:tc>
        <w:tc>
          <w:tcPr>
            <w:tcW w:type="dxa" w:w="4535"/>
          </w:tcPr>
          <w:p>
            <w:r>
              <w:t>Correspond à l'étiquette associée à la localisation (plutôt à destination des humains).</w:t>
              <w:br/>
              <w:t>Elle va souvent correspondre à la concaténation suivant des règles métiers de différentes informations, dont le "name" (toponyme) et l'adresse.</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lieu-dit, lac, forêt, nom de quartier (plutôt à destination des systèmes).</w:t>
            </w:r>
          </w:p>
        </w:tc>
        <w:tc>
          <w:tcPr>
            <w:tcW w:type="dxa" w:w="1701"/>
          </w:tcPr>
          <w:p>
            <w:r>
              <w:t>Carrefour Toison d'Or, EPHAD Belle Fontaine, Quartier Melun Nord, Disneyland, …</w:t>
            </w:r>
          </w:p>
        </w:tc>
      </w:tr>
      <w:tr>
        <w:tc>
          <w:tcPr>
            <w:tcW w:type="dxa" w:w="1701"/>
          </w:tcPr>
          <w:p>
            <w:r>
              <w:t>addressDetailed</w:t>
            </w:r>
          </w:p>
        </w:tc>
        <w:tc>
          <w:tcPr>
            <w:tcW w:type="dxa" w:w="1984"/>
          </w:tcPr>
          <w:p>
            <w:r>
              <w:t>Détails de l'adresse</w:t>
            </w:r>
          </w:p>
        </w:tc>
        <w:tc>
          <w:tcPr>
            <w:tcW w:type="dxa" w:w="1134"/>
          </w:tcPr>
          <w:p>
            <w:r>
              <w:t>cf. type 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(ENUM: France, Allemagne, Espagne, Italie, Suisse, Luxembourg, Belgique)</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SAMU050-20230605-AL0123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(Voir nomenclature associée)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 (voir Nomenclature CISU XX))</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PREGNANT, SENIOR (voir Nomenclature CISU XX))</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A VENIR Plus de détails et exemple</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(NOMENCLATURE: EMSI - CONTEXT EXTERNAL_INFO TYPE)</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«EPSG-4326».</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en mètre,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 LANGUE du SI-SAMU)</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freetext</w:t>
            </w:r>
          </w:p>
        </w:tc>
        <w:tc>
          <w:tcPr>
            <w:tcW w:type="dxa" w:w="1984"/>
          </w:tcPr>
          <w:p>
            <w:r>
              <w:t>Informations sur le requérant</w:t>
            </w:r>
          </w:p>
        </w:tc>
        <w:tc>
          <w:tcPr>
            <w:tcW w:type="dxa" w:w="1134"/>
          </w:tcPr>
          <w:p>
            <w:r>
              <w:t>string</w:t>
            </w:r>
          </w:p>
        </w:tc>
        <w:tc>
          <w:tcPr>
            <w:tcW w:type="dxa" w:w="1417"/>
          </w:tcPr>
          <w:p>
            <w:r>
              <w:t>0..1</w:t>
            </w:r>
          </w:p>
        </w:tc>
        <w:tc>
          <w:tcPr>
            <w:tcW w:type="dxa" w:w="4535"/>
          </w:tcPr>
          <w:p>
            <w:r>
              <w:t>Information sur le requérant : malentendant, impliqué dans l'accident,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du champ "organization"</w:t>
            </w:r>
          </w:p>
        </w:tc>
        <w:tc>
          <w:tcPr>
            <w:tcW w:type="dxa" w:w="1701"/>
          </w:tcPr>
          <w:p>
            <w:r>
              <w:t>samu44:chuNantes:crra:regulationN3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calltakerURI</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w:t>
            </w:r>
          </w:p>
        </w:tc>
        <w:tc>
          <w:tcPr>
            <w:tcW w:type="dxa" w:w="1701"/>
          </w:tcPr>
          <w:p>
            <w:r>
              <w:t>id1234, carte CPx (Santé), id d'affectation, …</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de la ressource</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br/>
              <w:t>(REGEX: (https?|ftp|file):\/\/([\w-]+(\.[\w-]+)*)(\/[\w\-\.]*)*\/?(\?[^\s]*)?)</w:t>
            </w:r>
          </w:p>
        </w:tc>
        <w:tc>
          <w:tcPr>
            <w:tcW w:type="dxa" w:w="1417"/>
          </w:tcPr>
          <w:p>
            <w:r>
              <w:t>1..1</w:t>
            </w:r>
          </w:p>
        </w:tc>
        <w:tc>
          <w:tcPr>
            <w:tcW w:type="dxa" w:w="4535"/>
          </w:tcPr>
          <w:p>
            <w:r>
              <w:t>Une URI, généralement une URL, qui permet d'atteindre la ressource sur Internet ou sur un réseau privé</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A VALIDER : 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completeName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SECT.QUARTIER HISTORIQUE</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